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Information: Lakshay Singhal</w:t>
      </w:r>
    </w:p>
    <w:p>
      <w:r>
        <w:t>Email: lakshay@example.com</w:t>
      </w:r>
    </w:p>
    <w:p>
      <w:r>
        <w:t>Company Name: Brand Nav</w:t>
      </w:r>
    </w:p>
    <w:p>
      <w:r>
        <w:t>Position: Software Developer</w:t>
      </w:r>
    </w:p>
    <w:p>
      <w:r>
        <w:t>Joining Date: 2025-02-01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